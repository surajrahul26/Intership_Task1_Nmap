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329CDD" w14:textId="77777777" w:rsidR="008C09B3" w:rsidRDefault="00000000">
      <w:pPr>
        <w:pStyle w:val="Title"/>
      </w:pPr>
      <w:r>
        <w:t>Task 1 – Basic Network Scanning with Nmap</w:t>
      </w:r>
    </w:p>
    <w:p w14:paraId="48B8C997" w14:textId="2C2E4A21" w:rsidR="008C09B3" w:rsidRDefault="00000000">
      <w:r>
        <w:br/>
        <w:t xml:space="preserve">Name: </w:t>
      </w:r>
      <w:r w:rsidR="00C36BF4">
        <w:t>Suraj</w:t>
      </w:r>
      <w:r>
        <w:t xml:space="preserve"> Vishwakarma</w:t>
      </w:r>
      <w:r>
        <w:br/>
        <w:t>Task: Security Analyst Internship – Task 1</w:t>
      </w:r>
      <w:r>
        <w:br/>
        <w:t>Tool Used: Nmap</w:t>
      </w:r>
      <w:r>
        <w:br/>
      </w:r>
    </w:p>
    <w:p w14:paraId="741A70B5" w14:textId="77777777" w:rsidR="008C09B3" w:rsidRDefault="00000000">
      <w:pPr>
        <w:pStyle w:val="Heading1"/>
      </w:pPr>
      <w:r>
        <w:t>Objective</w:t>
      </w:r>
    </w:p>
    <w:p w14:paraId="3562BB34" w14:textId="77777777" w:rsidR="008C09B3" w:rsidRDefault="00000000">
      <w:r>
        <w:t>Perform a network scan to identify open ports and services on a local machine using Nmap.</w:t>
      </w:r>
    </w:p>
    <w:p w14:paraId="27B47FA7" w14:textId="77777777" w:rsidR="008C09B3" w:rsidRDefault="00000000">
      <w:pPr>
        <w:pStyle w:val="Heading1"/>
      </w:pPr>
      <w:r>
        <w:t>IP Scanned</w:t>
      </w:r>
    </w:p>
    <w:p w14:paraId="5291E144" w14:textId="77777777" w:rsidR="008C09B3" w:rsidRDefault="00000000">
      <w:r>
        <w:t>192.168.46.135</w:t>
      </w:r>
    </w:p>
    <w:p w14:paraId="417BBF00" w14:textId="77777777" w:rsidR="008C09B3" w:rsidRDefault="00000000">
      <w:pPr>
        <w:pStyle w:val="Heading1"/>
      </w:pPr>
      <w:r>
        <w:t>Nmap Command Used</w:t>
      </w:r>
    </w:p>
    <w:p w14:paraId="435B3FE9" w14:textId="77777777" w:rsidR="008C09B3" w:rsidRDefault="00000000">
      <w:r>
        <w:t>nmap -sV 192.168.46.135</w:t>
      </w:r>
    </w:p>
    <w:p w14:paraId="1EAFB07A" w14:textId="77777777" w:rsidR="008C09B3" w:rsidRDefault="00000000">
      <w:pPr>
        <w:pStyle w:val="Heading1"/>
      </w:pPr>
      <w:r>
        <w:t>Scan Results</w:t>
      </w:r>
    </w:p>
    <w:p w14:paraId="55120233" w14:textId="77777777" w:rsidR="008C09B3" w:rsidRDefault="00000000">
      <w:r>
        <w:t>No open ports were found on the target IP. All 1000 scanned ports were closed.</w:t>
      </w:r>
    </w:p>
    <w:p w14:paraId="2EEB3C1D" w14:textId="77777777" w:rsidR="008C09B3" w:rsidRDefault="00000000">
      <w:pPr>
        <w:pStyle w:val="Heading1"/>
      </w:pPr>
      <w:r>
        <w:t>Conclusion</w:t>
      </w:r>
    </w:p>
    <w:p w14:paraId="116DF95B" w14:textId="77777777" w:rsidR="008C09B3" w:rsidRDefault="00000000">
      <w:r>
        <w:t>This Nmap scan indicates that the scanned machine has no active open ports at the moment. This is a good sign of system hardening, reducing potential attack surfaces.</w:t>
      </w:r>
    </w:p>
    <w:sectPr w:rsidR="008C09B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85604733">
    <w:abstractNumId w:val="8"/>
  </w:num>
  <w:num w:numId="2" w16cid:durableId="1303849499">
    <w:abstractNumId w:val="6"/>
  </w:num>
  <w:num w:numId="3" w16cid:durableId="795761753">
    <w:abstractNumId w:val="5"/>
  </w:num>
  <w:num w:numId="4" w16cid:durableId="128715529">
    <w:abstractNumId w:val="4"/>
  </w:num>
  <w:num w:numId="5" w16cid:durableId="1005669472">
    <w:abstractNumId w:val="7"/>
  </w:num>
  <w:num w:numId="6" w16cid:durableId="862599459">
    <w:abstractNumId w:val="3"/>
  </w:num>
  <w:num w:numId="7" w16cid:durableId="1614165374">
    <w:abstractNumId w:val="2"/>
  </w:num>
  <w:num w:numId="8" w16cid:durableId="776561887">
    <w:abstractNumId w:val="1"/>
  </w:num>
  <w:num w:numId="9" w16cid:durableId="17489202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D4935"/>
    <w:rsid w:val="0029639D"/>
    <w:rsid w:val="00326F90"/>
    <w:rsid w:val="008C09B3"/>
    <w:rsid w:val="00AA1D8D"/>
    <w:rsid w:val="00B47730"/>
    <w:rsid w:val="00C36BF4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83535E3"/>
  <w14:defaultImageDpi w14:val="300"/>
  <w15:docId w15:val="{94D2FEBA-6BB8-4B90-97EA-59F151640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Rahul Vishwakarma</cp:lastModifiedBy>
  <cp:revision>2</cp:revision>
  <dcterms:created xsi:type="dcterms:W3CDTF">2025-06-23T14:36:00Z</dcterms:created>
  <dcterms:modified xsi:type="dcterms:W3CDTF">2025-06-23T14:36:00Z</dcterms:modified>
  <cp:category/>
</cp:coreProperties>
</file>